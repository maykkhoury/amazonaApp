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Ionic 1 Android Emulator Setup – Step-by-Step (Windows)</w:t>
      </w:r>
    </w:p>
    <w:p>
      <w:pPr>
        <w:pStyle w:val="Heading1"/>
      </w:pPr>
      <w:r>
        <w:t>1. Installed Compatible Tool Versions</w:t>
      </w:r>
    </w:p>
    <w:p>
      <w:pPr>
        <w:pStyle w:val="ListBullet"/>
      </w:pPr>
      <w:r>
        <w:t>✔️ Node.js v10.24.1 (via `nvm`) for compatibility with Ionic 1 and Gulp</w:t>
      </w:r>
    </w:p>
    <w:p>
      <w:pPr>
        <w:pStyle w:val="ListBullet"/>
      </w:pPr>
      <w:r>
        <w:t>✔️ Installed Ionic CLI v6.20.9: `npm install -g @ionic/cli@6.20.9`</w:t>
      </w:r>
    </w:p>
    <w:p>
      <w:pPr>
        <w:pStyle w:val="ListBullet"/>
      </w:pPr>
      <w:r>
        <w:t>✔️ Installed Cordova v10.0.0: `npm install -g cordova@10.0.0`</w:t>
      </w:r>
    </w:p>
    <w:p>
      <w:pPr>
        <w:pStyle w:val="ListBullet"/>
      </w:pPr>
      <w:r>
        <w:t>✔️ Installed native-run but skipped it later due to Node 10 conflict</w:t>
      </w:r>
    </w:p>
    <w:p>
      <w:pPr>
        <w:pStyle w:val="Heading1"/>
      </w:pPr>
      <w:r>
        <w:t>2. Fixed Legacy Gulp Error (`primordials`)</w:t>
      </w:r>
    </w:p>
    <w:p>
      <w:pPr>
        <w:pStyle w:val="ListBullet"/>
      </w:pPr>
      <w:r>
        <w:t>Used Node 10 to avoid the `primordials is not defined` error when using Ionic 1's Gulp</w:t>
      </w:r>
    </w:p>
    <w:p>
      <w:pPr>
        <w:pStyle w:val="Heading1"/>
      </w:pPr>
      <w:r>
        <w:t>3. Installed Required Cordova Plugins and Dependencies</w:t>
      </w:r>
    </w:p>
    <w:p>
      <w:pPr>
        <w:pStyle w:val="ListBullet"/>
      </w:pPr>
      <w:r>
        <w:t>Installed project dependencies with: `npm install`</w:t>
      </w:r>
    </w:p>
    <w:p>
      <w:pPr>
        <w:pStyle w:val="ListBullet"/>
      </w:pPr>
      <w:r>
        <w:t>Installed native-run (even though it was later bypassed): `npm install -g native-run`</w:t>
      </w:r>
    </w:p>
    <w:p>
      <w:pPr>
        <w:pStyle w:val="Heading1"/>
      </w:pPr>
      <w:r>
        <w:t>4. Bypassed Native-Run Compatibility Error</w:t>
      </w:r>
    </w:p>
    <w:p>
      <w:pPr>
        <w:pStyle w:val="ListBullet"/>
      </w:pPr>
      <w:r>
        <w:t>Skipped native-run (which requires Node 14+), by running: `ionic cordova emulate android --no-native-run`</w:t>
      </w:r>
    </w:p>
    <w:p>
      <w:pPr>
        <w:pStyle w:val="Heading1"/>
      </w:pPr>
      <w:r>
        <w:t>5. Fixed Android SDK Tool Path Errors</w:t>
      </w:r>
    </w:p>
    <w:p>
      <w:pPr>
        <w:pStyle w:val="ListBullet"/>
      </w:pPr>
      <w:r>
        <w:t>Located SDK path: `C:\Users\maykk\AppData\Local\Android\Sdk`</w:t>
      </w:r>
    </w:p>
    <w:p>
      <w:pPr>
        <w:pStyle w:val="ListBullet"/>
      </w:pPr>
      <w:r>
        <w:t>Manually added to System PATH:</w:t>
      </w:r>
    </w:p>
    <w:p>
      <w:pPr>
        <w:pStyle w:val="ListBullet"/>
      </w:pPr>
      <w:r>
        <w:t>- `...\Sdk\emulator`</w:t>
      </w:r>
    </w:p>
    <w:p>
      <w:pPr>
        <w:pStyle w:val="ListBullet"/>
      </w:pPr>
      <w:r>
        <w:t>- `...\Sdk\cmdline-tools\latest\bin`</w:t>
      </w:r>
    </w:p>
    <w:p>
      <w:pPr>
        <w:pStyle w:val="ListBullet"/>
      </w:pPr>
      <w:r>
        <w:t>- `...\Sdk\platform-tools`</w:t>
      </w:r>
    </w:p>
    <w:p>
      <w:pPr>
        <w:pStyle w:val="Heading1"/>
      </w:pPr>
      <w:r>
        <w:t>6. Fixed Misplaced SDK Folder</w:t>
      </w:r>
    </w:p>
    <w:p>
      <w:pPr>
        <w:pStyle w:val="ListBullet"/>
      </w:pPr>
      <w:r>
        <w:t>Corrected folder path from: `...\cmdline-tools\latest\cmdline-tools\bin` ❌</w:t>
      </w:r>
    </w:p>
    <w:p>
      <w:pPr>
        <w:pStyle w:val="ListBullet"/>
      </w:pPr>
      <w:r>
        <w:t>To: `...\cmdline-tools\latest\bin` ✅</w:t>
      </w:r>
    </w:p>
    <w:p>
      <w:pPr>
        <w:pStyle w:val="Heading1"/>
      </w:pPr>
      <w:r>
        <w:t>7. Installed Java 17 (Required by avdmanager)</w:t>
      </w:r>
    </w:p>
    <w:p>
      <w:pPr>
        <w:pStyle w:val="ListBullet"/>
      </w:pPr>
      <w:r>
        <w:t>Installed Adoptium Temurin JDK 17</w:t>
      </w:r>
    </w:p>
    <w:p>
      <w:pPr>
        <w:pStyle w:val="ListBullet"/>
      </w:pPr>
      <w:r>
        <w:t>Set JAVA_HOME to JDK 17 folder</w:t>
      </w:r>
    </w:p>
    <w:p>
      <w:pPr>
        <w:pStyle w:val="ListBullet"/>
      </w:pPr>
      <w:r>
        <w:t>Updated system PATH to include `%JAVA_HOME%\bin`</w:t>
      </w:r>
    </w:p>
    <w:p>
      <w:pPr>
        <w:pStyle w:val="Heading1"/>
      </w:pPr>
      <w:r>
        <w:t>8. Created Android Virtual Device (AVD)</w:t>
      </w:r>
    </w:p>
    <w:p>
      <w:pPr>
        <w:pStyle w:val="ListBullet"/>
      </w:pPr>
      <w:r>
        <w:t>Verified tools with: `avdmanager list avd`</w:t>
      </w:r>
    </w:p>
    <w:p>
      <w:pPr>
        <w:pStyle w:val="ListBullet"/>
      </w:pPr>
      <w:r>
        <w:t>Confirmed working AVD: Pixel_3a_API_34_extension_level_7_x86_64</w:t>
      </w:r>
    </w:p>
    <w:p>
      <w:pPr>
        <w:pStyle w:val="Heading1"/>
      </w:pPr>
      <w:r>
        <w:t>9. Launched the Emulator</w:t>
      </w:r>
    </w:p>
    <w:p>
      <w:pPr>
        <w:pStyle w:val="ListBullet"/>
      </w:pPr>
      <w:r>
        <w:t>Fixed `emulator` not recognized by adding it to PATH</w:t>
      </w:r>
    </w:p>
    <w:p>
      <w:pPr>
        <w:pStyle w:val="ListBullet"/>
      </w:pPr>
      <w:r>
        <w:t>Launched manually: `emulator -avd Pixel_3a_API_34_extension_level_7_x86_64`</w:t>
      </w:r>
    </w:p>
    <w:p>
      <w:pPr>
        <w:pStyle w:val="Heading1"/>
      </w:pPr>
      <w:r>
        <w:t>10. Waited for Emulator to Fully Boot</w:t>
      </w:r>
    </w:p>
    <w:p>
      <w:pPr>
        <w:pStyle w:val="ListBullet"/>
      </w:pPr>
      <w:r>
        <w:t>First boot took ~2 minutes (expected)</w:t>
      </w:r>
    </w:p>
    <w:p>
      <w:pPr>
        <w:pStyle w:val="ListBullet"/>
      </w:pPr>
      <w:r>
        <w:t>Emulator displayed UI successfully</w:t>
      </w:r>
    </w:p>
    <w:p>
      <w:pPr>
        <w:pStyle w:val="Heading1"/>
      </w:pPr>
      <w:r>
        <w:t>11. Installed the App on the Emulator</w:t>
      </w:r>
    </w:p>
    <w:p>
      <w:pPr>
        <w:pStyle w:val="ListBullet"/>
      </w:pPr>
      <w:r>
        <w:t>Ran: `ionic cordova run android --no-native-run`</w:t>
      </w:r>
    </w:p>
    <w:p>
      <w:pPr>
        <w:pStyle w:val="ListBullet"/>
      </w:pPr>
      <w:r>
        <w:t>App installed and launched correctly</w:t>
      </w:r>
    </w:p>
    <w:p>
      <w:pPr>
        <w:pStyle w:val="Heading1"/>
      </w:pPr>
      <w:r>
        <w:t>Optional (But Recommended) Tools You Can Use</w:t>
      </w:r>
    </w:p>
    <w:p>
      <w:pPr>
        <w:pStyle w:val="ListBullet"/>
      </w:pPr>
      <w:r>
        <w:t>Chrome debugging at `chrome://inspect`</w:t>
      </w:r>
    </w:p>
    <w:p>
      <w:pPr>
        <w:pStyle w:val="ListBullet"/>
      </w:pPr>
      <w:r>
        <w:t>Android Studio’s AVD Manager (GUI)</w:t>
      </w:r>
    </w:p>
    <w:p>
      <w:pPr>
        <w:pStyle w:val="ListBullet"/>
      </w:pPr>
      <w:r>
        <w:t>.bat script to automate launching + build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